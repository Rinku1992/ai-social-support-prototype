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Nicholas Brown</w:t>
        <w:br/>
        <w:br/>
        <w:t>Contact: smithjennifer@example.net</w:t>
        <w:br/>
        <w:br/>
        <w:t>Experience:</w:t>
        <w:br/>
        <w:t>- Tree surgeon at Coleman, Norton and Anderson (12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