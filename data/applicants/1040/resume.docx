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Curriculum Vitae</w:t>
      </w:r>
    </w:p>
    <w:p>
      <w:r>
        <w:t>CV for Cody Mejia</w:t>
        <w:br/>
        <w:br/>
        <w:t>Contact: jmeyer@example.net</w:t>
        <w:br/>
        <w:br/>
        <w:t>Experience:</w:t>
        <w:br/>
        <w:t>- Publishing copy at Taylor, Cole and Johnson (2 years)</w:t>
        <w:br/>
        <w:t>- Previous job at another company.</w:t>
        <w:br/>
        <w:br/>
        <w:t>Skills:</w:t>
        <w:br/>
        <w:t>- Python</w:t>
        <w:br/>
        <w:t>- Project Management</w:t>
        <w:br/>
        <w:t>- Data Analysis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