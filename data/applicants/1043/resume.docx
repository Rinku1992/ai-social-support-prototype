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Mr. Aaron Coleman</w:t>
        <w:br/>
        <w:br/>
        <w:t>Contact: gregory76@example.com</w:t>
        <w:br/>
        <w:br/>
        <w:t>Experience:</w:t>
        <w:br/>
        <w:t>- Banker at Cisneros Ltd (3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