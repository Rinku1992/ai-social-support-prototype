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Sierra Lloyd</w:t>
        <w:br/>
        <w:br/>
        <w:t>Contact: danielle50@example.org</w:t>
        <w:br/>
        <w:br/>
        <w:t>Experience:</w:t>
        <w:br/>
        <w:t>- Surveyor, quantity at Guerrero Ltd (2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