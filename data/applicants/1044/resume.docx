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Juan Contreras</w:t>
        <w:br/>
        <w:br/>
        <w:t>Contact: emily93@example.net</w:t>
        <w:br/>
        <w:br/>
        <w:t>Experience:</w:t>
        <w:br/>
        <w:t>- Conservator, museum/gallery at King Ltd (16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