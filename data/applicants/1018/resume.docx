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Christian Fleming</w:t>
        <w:br/>
        <w:br/>
        <w:t>Contact: virginia10@example.net</w:t>
        <w:br/>
        <w:br/>
        <w:t>Experience:</w:t>
        <w:br/>
        <w:t>- Engineer, biomedical at Schaefer, Lucas and Lopez (9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