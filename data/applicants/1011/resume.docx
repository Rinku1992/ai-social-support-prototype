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Anthony Hayes</w:t>
        <w:br/>
        <w:br/>
        <w:t>Contact: mannconnie@example.net</w:t>
        <w:br/>
        <w:br/>
        <w:t>Experience:</w:t>
        <w:br/>
        <w:t>- Engineer, civil (contracting) at Martin, Carter and Trujillo (6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