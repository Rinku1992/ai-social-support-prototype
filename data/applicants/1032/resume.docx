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CV for Luis Estrada</w:t>
        <w:br/>
        <w:br/>
        <w:t>Contact: aanderson@example.com</w:t>
        <w:br/>
        <w:br/>
        <w:t>Experience:</w:t>
        <w:br/>
        <w:t>- Engineer, site at Grimes-Scott (3 years)</w:t>
        <w:br/>
        <w:t>- Previous job at another company.</w:t>
        <w:br/>
        <w:br/>
        <w:t>Skills:</w:t>
        <w:br/>
        <w:t>- Python</w:t>
        <w:br/>
        <w:t>- Project Management</w:t>
        <w:br/>
        <w:t>-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