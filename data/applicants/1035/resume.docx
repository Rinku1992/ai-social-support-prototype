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Vickie Durham</w:t>
        <w:br/>
        <w:br/>
        <w:t>Contact: nhuynh@example.com</w:t>
        <w:br/>
        <w:br/>
        <w:t>Experience:</w:t>
        <w:br/>
        <w:t>- Radiographer, diagnostic at Snyder-Vazquez (3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