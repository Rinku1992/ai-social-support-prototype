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Robyn Henderson</w:t>
        <w:br/>
        <w:br/>
        <w:t>Contact: kcook@example.com</w:t>
        <w:br/>
        <w:br/>
        <w:t>Experience:</w:t>
        <w:br/>
        <w:t>- Plant breeder/geneticist at Giles-Smith (13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