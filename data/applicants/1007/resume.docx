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Shannon Jones</w:t>
        <w:br/>
        <w:br/>
        <w:t>Contact: garypark@example.org</w:t>
        <w:br/>
        <w:br/>
        <w:t>Experience:</w:t>
        <w:br/>
        <w:t>- Data scientist at Gutierrez, Rose and Williams (13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