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Rhonda Thomas</w:t>
        <w:br/>
        <w:br/>
        <w:t>Contact: margaret15@example.org</w:t>
        <w:br/>
        <w:br/>
        <w:t>Experience:</w:t>
        <w:br/>
        <w:t>- Furniture conservator/restorer at Hernandez, Simpson and Powell (8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