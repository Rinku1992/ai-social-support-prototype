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Angelica Jones</w:t>
        <w:br/>
        <w:br/>
        <w:t>Contact: smendoza@example.net</w:t>
        <w:br/>
        <w:br/>
        <w:t>Experience:</w:t>
        <w:br/>
        <w:t>- Data scientist at Reynolds LLC (8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