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Melissa Kelley</w:t>
        <w:br/>
        <w:br/>
        <w:t>Contact: ianderson@example.org</w:t>
        <w:br/>
        <w:br/>
        <w:t>Experience:</w:t>
        <w:br/>
        <w:t>- Journalist, magazine at Wolfe Ltd (5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