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Jordan English</w:t>
        <w:br/>
        <w:br/>
        <w:t>Contact: jonessean@example.net</w:t>
        <w:br/>
        <w:br/>
        <w:t>Experience:</w:t>
        <w:br/>
        <w:t>- Engineer, petroleum at Dixon Group (0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