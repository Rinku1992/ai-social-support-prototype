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Curriculum Vitae</w:t>
      </w:r>
    </w:p>
    <w:p>
      <w:r>
        <w:t>CV for Ashley Rodriguez</w:t>
        <w:br/>
        <w:br/>
        <w:t>Contact: acurry@example.com</w:t>
        <w:br/>
        <w:br/>
        <w:t>Experience:</w:t>
        <w:br/>
        <w:t>- Warehouse manager at Carter LLC (2 years)</w:t>
        <w:br/>
        <w:t>- Previous job at another company.</w:t>
        <w:br/>
        <w:br/>
        <w:t>Skills:</w:t>
        <w:br/>
        <w:t>- Python</w:t>
        <w:br/>
        <w:t>- Project Management</w:t>
        <w:br/>
        <w:t>- Data Analysis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