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r>
        <w:t>CV for Kimberly Mcintosh</w:t>
        <w:br/>
        <w:br/>
        <w:t>Contact: cartersteven@example.org</w:t>
        <w:br/>
        <w:br/>
        <w:t>Experience:</w:t>
        <w:br/>
        <w:t>- Technical brewer at Bell, Cooley and Combs (7 years)</w:t>
        <w:br/>
        <w:t>- Previous job at another company.</w:t>
        <w:br/>
        <w:br/>
        <w:t>Skills:</w:t>
        <w:br/>
        <w:t>- Python</w:t>
        <w:br/>
        <w:t>- Project Management</w:t>
        <w:br/>
        <w:t>- Data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