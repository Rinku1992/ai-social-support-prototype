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Alan Cisneros</w:t>
        <w:br/>
        <w:br/>
        <w:t>Contact: jennybenson@example.com</w:t>
        <w:br/>
        <w:br/>
        <w:t>Experience:</w:t>
        <w:br/>
        <w:t>- Field seismologist at Solomon PLC (7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